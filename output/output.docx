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Segment 1 Header</w:t>
      </w:r>
    </w:p>
    <w:p>
      <w:pPr>
        <w:pStyle w:val="Heading2"/>
      </w:pPr>
      <w:r>
        <w:t>Table 1 Title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Object 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Test object</w:t>
            </w:r>
          </w:p>
        </w:tc>
      </w:tr>
    </w:tbl>
    <w:p>
      <w:r>
        <w:br/>
      </w:r>
    </w:p>
    <w:p>
      <w:pPr>
        <w:pStyle w:val="Heading2"/>
      </w:pPr>
      <w:r>
        <w:t>Table 2 Title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Object 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Test object</w:t>
            </w:r>
          </w:p>
        </w:tc>
      </w:tr>
    </w:tbl>
    <w:p>
      <w:r>
        <w:br/>
      </w:r>
    </w:p>
    <w:p>
      <w:pPr>
        <w:pStyle w:val="Heading2"/>
      </w:pPr>
      <w:r>
        <w:t>Table 3 Title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Object 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Test object</w:t>
            </w:r>
          </w:p>
        </w:tc>
      </w:tr>
    </w:tbl>
    <w:p>
      <w:r>
        <w:br/>
      </w:r>
    </w:p>
    <w:p>
      <w:pPr>
        <w:pStyle w:val="Heading2"/>
      </w:pPr>
      <w:r>
        <w:t>Table 1 Title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Object B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Another test</w:t>
            </w:r>
          </w:p>
        </w:tc>
      </w:tr>
    </w:tbl>
    <w:p>
      <w:r>
        <w:br/>
      </w:r>
    </w:p>
    <w:p>
      <w:pPr>
        <w:pStyle w:val="Heading2"/>
      </w:pPr>
      <w:r>
        <w:t>Table 2 Title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Object B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Another test</w:t>
            </w:r>
          </w:p>
        </w:tc>
      </w:tr>
    </w:tbl>
    <w:p>
      <w:r>
        <w:br/>
      </w:r>
    </w:p>
    <w:p>
      <w:pPr>
        <w:pStyle w:val="Heading2"/>
      </w:pPr>
      <w:r>
        <w:t>Table 3 Title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Object B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Another test</w:t>
            </w:r>
          </w:p>
        </w:tc>
      </w:tr>
    </w:tbl>
    <w:p>
      <w:r>
        <w:br/>
      </w:r>
    </w:p>
    <w:p>
      <w:pPr>
        <w:pStyle w:val="Heading1"/>
      </w:pPr>
      <w:r>
        <w:t>Segment 2 Header</w:t>
      </w:r>
    </w:p>
    <w:p>
      <w:pPr>
        <w:pStyle w:val="Heading2"/>
      </w:pPr>
      <w:r>
        <w:t>Table 1 Title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Object C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Different segment</w:t>
            </w:r>
          </w:p>
        </w:tc>
      </w:tr>
    </w:tbl>
    <w:p>
      <w:r>
        <w:br/>
      </w:r>
    </w:p>
    <w:p>
      <w:pPr>
        <w:pStyle w:val="Heading2"/>
      </w:pPr>
      <w:r>
        <w:t>Table 2 Title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Object C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Different segment</w:t>
            </w:r>
          </w:p>
        </w:tc>
      </w:tr>
    </w:tbl>
    <w:p>
      <w:r>
        <w:br/>
      </w:r>
    </w:p>
    <w:p>
      <w:pPr>
        <w:pStyle w:val="Heading2"/>
      </w:pPr>
      <w:r>
        <w:t>Table 3 Title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Object C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Different segment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